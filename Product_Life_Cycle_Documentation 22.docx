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AC" w:rsidRDefault="004B3CE4">
      <w:pPr>
        <w:pStyle w:val="Heading1"/>
      </w:pPr>
      <w:r>
        <w:t>Product Life Cycle Documentation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Product Selected: GoandGet (Online platform for fresh farm products)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As a product manager, I’ll walk through the life cycle of GoandGet</w:t>
      </w:r>
      <w:r w:rsidR="00835997">
        <w:rPr>
          <w:rFonts w:ascii="Times New Roman" w:hAnsi="Times New Roman" w:cs="Times New Roman"/>
          <w:sz w:val="24"/>
          <w:szCs w:val="24"/>
        </w:rPr>
        <w:t xml:space="preserve"> in a conversational, human way, </w:t>
      </w:r>
      <w:r w:rsidRPr="00835997">
        <w:rPr>
          <w:rFonts w:ascii="Times New Roman" w:hAnsi="Times New Roman" w:cs="Times New Roman"/>
          <w:sz w:val="24"/>
          <w:szCs w:val="24"/>
        </w:rPr>
        <w:t>just like how we’d discuss it in a real team meeting.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1. Discovery (Ideation)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"Why does this product exist?"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Problem Identified: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People want fresh farm products (veggies, meat, etc.) but struggle with</w:t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- Trusting supermarket quality.</w:t>
      </w:r>
      <w:r w:rsidRPr="00835997">
        <w:rPr>
          <w:rFonts w:ascii="Times New Roman" w:hAnsi="Times New Roman" w:cs="Times New Roman"/>
          <w:sz w:val="24"/>
          <w:szCs w:val="24"/>
        </w:rPr>
        <w:br/>
        <w:t>- Finding local farmers easily.</w:t>
      </w:r>
      <w:r w:rsidRPr="00835997">
        <w:rPr>
          <w:rFonts w:ascii="Times New Roman" w:hAnsi="Times New Roman" w:cs="Times New Roman"/>
          <w:sz w:val="24"/>
          <w:szCs w:val="24"/>
        </w:rPr>
        <w:br/>
        <w:t>- Getting fast, farm-to-doorstep delivery.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B</w:t>
      </w:r>
      <w:r w:rsidRPr="00835997">
        <w:rPr>
          <w:rFonts w:ascii="Times New Roman" w:hAnsi="Times New Roman" w:cs="Times New Roman"/>
          <w:sz w:val="24"/>
          <w:szCs w:val="24"/>
        </w:rPr>
        <w:t>rainstorming &amp; Research: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997">
        <w:rPr>
          <w:rFonts w:ascii="Times New Roman" w:hAnsi="Times New Roman" w:cs="Times New Roman"/>
          <w:sz w:val="24"/>
          <w:szCs w:val="24"/>
        </w:rPr>
        <w:t>Talked to farmers, customers, and competitors.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Found that people love the idea of "farm-fresh," but logistics are a pain.</w:t>
      </w:r>
      <w:r w:rsidRPr="00835997">
        <w:rPr>
          <w:rFonts w:ascii="Times New Roman" w:hAnsi="Times New Roman" w:cs="Times New Roman"/>
          <w:sz w:val="24"/>
          <w:szCs w:val="24"/>
        </w:rPr>
        <w:br/>
        <w:t>Decided: "What if we create an online farmers' market?"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Outcome:</w:t>
      </w:r>
      <w:r w:rsidR="00835997" w:rsidRPr="00835997">
        <w:rPr>
          <w:rFonts w:ascii="Times New Roman" w:hAnsi="Times New Roman" w:cs="Times New Roman"/>
          <w:sz w:val="24"/>
          <w:szCs w:val="24"/>
        </w:rPr>
        <w:tab/>
      </w:r>
    </w:p>
    <w:p w:rsidR="001406AC" w:rsidRPr="00835997" w:rsidRDefault="00835997" w:rsidP="0083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Validated demand,</w:t>
      </w:r>
      <w:bookmarkStart w:id="0" w:name="_GoBack"/>
      <w:bookmarkEnd w:id="0"/>
      <w:r w:rsidR="004B3CE4" w:rsidRPr="00835997">
        <w:rPr>
          <w:rFonts w:ascii="Times New Roman" w:hAnsi="Times New Roman" w:cs="Times New Roman"/>
          <w:sz w:val="24"/>
          <w:szCs w:val="24"/>
        </w:rPr>
        <w:t>people want this.</w:t>
      </w:r>
      <w:r w:rsidR="004B3CE4" w:rsidRPr="00835997">
        <w:rPr>
          <w:rFonts w:ascii="Times New Roman" w:hAnsi="Times New Roman" w:cs="Times New Roman"/>
          <w:sz w:val="24"/>
          <w:szCs w:val="24"/>
        </w:rPr>
        <w:br/>
        <w:t>Defined c</w:t>
      </w:r>
      <w:r w:rsidR="004B3CE4" w:rsidRPr="00835997">
        <w:rPr>
          <w:rFonts w:ascii="Times New Roman" w:hAnsi="Times New Roman" w:cs="Times New Roman"/>
          <w:sz w:val="24"/>
          <w:szCs w:val="24"/>
        </w:rPr>
        <w:t>ore features</w:t>
      </w:r>
      <w:proofErr w:type="gramStart"/>
      <w:r w:rsidR="004B3CE4" w:rsidRPr="008359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B3CE4" w:rsidRPr="00835997">
        <w:rPr>
          <w:rFonts w:ascii="Times New Roman" w:hAnsi="Times New Roman" w:cs="Times New Roman"/>
          <w:sz w:val="24"/>
          <w:szCs w:val="24"/>
        </w:rPr>
        <w:br/>
        <w:t>- Farmer profiles (so buyers know who grows their food).</w:t>
      </w:r>
      <w:r w:rsidR="004B3CE4" w:rsidRPr="00835997">
        <w:rPr>
          <w:rFonts w:ascii="Times New Roman" w:hAnsi="Times New Roman" w:cs="Times New Roman"/>
          <w:sz w:val="24"/>
          <w:szCs w:val="24"/>
        </w:rPr>
        <w:br/>
        <w:t>- Same-day/next-day delivery.</w:t>
      </w:r>
      <w:r w:rsidR="004B3CE4" w:rsidRPr="00835997">
        <w:rPr>
          <w:rFonts w:ascii="Times New Roman" w:hAnsi="Times New Roman" w:cs="Times New Roman"/>
          <w:sz w:val="24"/>
          <w:szCs w:val="24"/>
        </w:rPr>
        <w:br/>
        <w:t>- Seasonal product highlights.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2. Design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"How will it work and look?"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User Flows: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Mapped how a customer orders</w:t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- Browse farms → Add to cart → Checkout → T</w:t>
      </w:r>
      <w:r w:rsidRPr="00835997">
        <w:rPr>
          <w:rFonts w:ascii="Times New Roman" w:hAnsi="Times New Roman" w:cs="Times New Roman"/>
          <w:sz w:val="24"/>
          <w:szCs w:val="24"/>
        </w:rPr>
        <w:t>rack delivery.</w:t>
      </w:r>
      <w:r w:rsidRPr="00835997">
        <w:rPr>
          <w:rFonts w:ascii="Times New Roman" w:hAnsi="Times New Roman" w:cs="Times New Roman"/>
          <w:sz w:val="24"/>
          <w:szCs w:val="24"/>
        </w:rPr>
        <w:br/>
        <w:t>Farmers’ side</w:t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- Upload inventory → Set prices → Manage orders.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Wireframes &amp; Prototypes: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lastRenderedPageBreak/>
        <w:t>Sketched a simple app/website</w:t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- Big, juicy photos of veggies (because we eat with our eyes first!).</w:t>
      </w:r>
      <w:r w:rsidRPr="00835997">
        <w:rPr>
          <w:rFonts w:ascii="Times New Roman" w:hAnsi="Times New Roman" w:cs="Times New Roman"/>
          <w:sz w:val="24"/>
          <w:szCs w:val="24"/>
        </w:rPr>
        <w:br/>
        <w:t>- Easy filter: "Organic," "Local," "Today’s Harvest</w:t>
      </w:r>
      <w:r w:rsidRPr="00835997">
        <w:rPr>
          <w:rFonts w:ascii="Times New Roman" w:hAnsi="Times New Roman" w:cs="Times New Roman"/>
          <w:sz w:val="24"/>
          <w:szCs w:val="24"/>
        </w:rPr>
        <w:t>."</w:t>
      </w:r>
      <w:r w:rsidRPr="00835997">
        <w:rPr>
          <w:rFonts w:ascii="Times New Roman" w:hAnsi="Times New Roman" w:cs="Times New Roman"/>
          <w:sz w:val="24"/>
          <w:szCs w:val="24"/>
        </w:rPr>
        <w:br/>
        <w:t>Tested with users</w:t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- Feedback: "I want to know the farmer’s story!" → Added farmer bios.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Tech &amp; Logistics: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997">
        <w:rPr>
          <w:rFonts w:ascii="Times New Roman" w:hAnsi="Times New Roman" w:cs="Times New Roman"/>
          <w:sz w:val="24"/>
          <w:szCs w:val="24"/>
        </w:rPr>
        <w:t>Partnered with local farms for supply.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Chose a delivery service (or built our own?).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3. Development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"Let’s build it!"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Tech Stack: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997">
        <w:rPr>
          <w:rFonts w:ascii="Times New Roman" w:hAnsi="Times New Roman" w:cs="Times New Roman"/>
          <w:sz w:val="24"/>
          <w:szCs w:val="24"/>
        </w:rPr>
        <w:t>Website + mobile</w:t>
      </w:r>
      <w:r w:rsidRPr="00835997">
        <w:rPr>
          <w:rFonts w:ascii="Times New Roman" w:hAnsi="Times New Roman" w:cs="Times New Roman"/>
          <w:sz w:val="24"/>
          <w:szCs w:val="24"/>
        </w:rPr>
        <w:t xml:space="preserve"> app (React Native for cross-platform).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Backend: Inventory management + real-time order tracking.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Challenges &amp; Fixes: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Farmers aren’t tech-savvy → Made uploads super simple (photo + price).</w:t>
      </w:r>
      <w:r w:rsidRPr="0083599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Delivery delays?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t xml:space="preserve"> → Built buffer time into ETAs.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Beta Testing: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997">
        <w:rPr>
          <w:rFonts w:ascii="Times New Roman" w:hAnsi="Times New Roman" w:cs="Times New Roman"/>
          <w:sz w:val="24"/>
          <w:szCs w:val="24"/>
        </w:rPr>
        <w:t>Soft-</w:t>
      </w:r>
      <w:r w:rsidRPr="00835997">
        <w:rPr>
          <w:rFonts w:ascii="Times New Roman" w:hAnsi="Times New Roman" w:cs="Times New Roman"/>
          <w:sz w:val="24"/>
          <w:szCs w:val="24"/>
        </w:rPr>
        <w:t>launched in one city with 10 farms.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Fixed bugs (e.g., checkout crashes if users add 50 pumpkins).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4. Delivery (Launch)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"Go live and get customers!"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Marketing: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Campaign: "Farm food in 3 clicks!"</w:t>
      </w:r>
      <w:r w:rsidRPr="00835997">
        <w:rPr>
          <w:rFonts w:ascii="Times New Roman" w:hAnsi="Times New Roman" w:cs="Times New Roman"/>
          <w:sz w:val="24"/>
          <w:szCs w:val="24"/>
        </w:rPr>
        <w:br/>
        <w:t>Social media: Behind-the-scenes farmer videos.</w:t>
      </w:r>
      <w:r w:rsidRPr="00835997">
        <w:rPr>
          <w:rFonts w:ascii="Times New Roman" w:hAnsi="Times New Roman" w:cs="Times New Roman"/>
          <w:sz w:val="24"/>
          <w:szCs w:val="24"/>
        </w:rPr>
        <w:br/>
        <w:t xml:space="preserve">Promo: First </w:t>
      </w:r>
      <w:r w:rsidRPr="00835997">
        <w:rPr>
          <w:rFonts w:ascii="Times New Roman" w:hAnsi="Times New Roman" w:cs="Times New Roman"/>
          <w:sz w:val="24"/>
          <w:szCs w:val="24"/>
        </w:rPr>
        <w:t>100 users get free basil!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Launch Day: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Small hiccup: A farmer’s turkey photos went viral (accidental marketing win?).</w:t>
      </w:r>
      <w:r w:rsidRPr="00835997">
        <w:rPr>
          <w:rFonts w:ascii="Times New Roman" w:hAnsi="Times New Roman" w:cs="Times New Roman"/>
          <w:sz w:val="24"/>
          <w:szCs w:val="24"/>
        </w:rPr>
        <w:br/>
        <w:t>First order: 2 lbs of tomatoes, 1 chicken, and a smiley-face note from the farmer.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5. Iteration (Feedback &amp; Improvement)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lastRenderedPageBreak/>
        <w:t>"Keep making it be</w:t>
      </w:r>
      <w:r w:rsidRPr="00835997">
        <w:rPr>
          <w:rFonts w:ascii="Times New Roman" w:hAnsi="Times New Roman" w:cs="Times New Roman"/>
          <w:sz w:val="24"/>
          <w:szCs w:val="24"/>
        </w:rPr>
        <w:t>tter."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Feedback Channels: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Customer sur</w:t>
      </w:r>
      <w:r w:rsidR="00835997">
        <w:rPr>
          <w:rFonts w:ascii="Times New Roman" w:hAnsi="Times New Roman" w:cs="Times New Roman"/>
          <w:sz w:val="24"/>
          <w:szCs w:val="24"/>
        </w:rPr>
        <w:t>veys ("How fresh was your kale?</w:t>
      </w:r>
      <w:r w:rsidRPr="00835997">
        <w:rPr>
          <w:rFonts w:ascii="Times New Roman" w:hAnsi="Times New Roman" w:cs="Times New Roman"/>
          <w:sz w:val="24"/>
          <w:szCs w:val="24"/>
        </w:rPr>
        <w:t>").</w:t>
      </w:r>
      <w:r w:rsidRPr="0083599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35997">
        <w:rPr>
          <w:rFonts w:ascii="Times New Roman" w:hAnsi="Times New Roman" w:cs="Times New Roman"/>
          <w:sz w:val="24"/>
          <w:szCs w:val="24"/>
        </w:rPr>
        <w:t>Farmer pain points ("Need faster payment processing!").</w:t>
      </w:r>
      <w:proofErr w:type="gramEnd"/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Key Improvements: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5997">
        <w:rPr>
          <w:rFonts w:ascii="Times New Roman" w:hAnsi="Times New Roman" w:cs="Times New Roman"/>
          <w:sz w:val="24"/>
          <w:szCs w:val="24"/>
        </w:rPr>
        <w:t>Added a "subscription box" for weekly fresh picks.</w:t>
      </w:r>
      <w:proofErr w:type="gramEnd"/>
      <w:r w:rsidRPr="00835997">
        <w:rPr>
          <w:rFonts w:ascii="Times New Roman" w:hAnsi="Times New Roman" w:cs="Times New Roman"/>
          <w:sz w:val="24"/>
          <w:szCs w:val="24"/>
        </w:rPr>
        <w:br/>
        <w:t>Introduced "ugly produce" discounts (reduce food waste)</w:t>
      </w:r>
      <w:r w:rsidRPr="00835997">
        <w:rPr>
          <w:rFonts w:ascii="Times New Roman" w:hAnsi="Times New Roman" w:cs="Times New Roman"/>
          <w:sz w:val="24"/>
          <w:szCs w:val="24"/>
        </w:rPr>
        <w:t>.</w:t>
      </w:r>
      <w:r w:rsidRPr="00835997">
        <w:rPr>
          <w:rFonts w:ascii="Times New Roman" w:hAnsi="Times New Roman" w:cs="Times New Roman"/>
          <w:sz w:val="24"/>
          <w:szCs w:val="24"/>
        </w:rPr>
        <w:br/>
        <w:t>Better delivery tracking with live driver updates.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Next Steps:</w:t>
      </w:r>
    </w:p>
    <w:p w:rsidR="001406AC" w:rsidRPr="00835997" w:rsidRDefault="004B3CE4" w:rsidP="00835997">
      <w:pPr>
        <w:rPr>
          <w:rFonts w:ascii="Times New Roman" w:hAnsi="Times New Roman" w:cs="Times New Roman"/>
          <w:sz w:val="24"/>
          <w:szCs w:val="24"/>
        </w:rPr>
      </w:pPr>
      <w:r w:rsidRPr="00835997">
        <w:rPr>
          <w:rFonts w:ascii="Times New Roman" w:hAnsi="Times New Roman" w:cs="Times New Roman"/>
          <w:sz w:val="24"/>
          <w:szCs w:val="24"/>
        </w:rPr>
        <w:t>Expand to more cities.</w:t>
      </w:r>
      <w:r w:rsidRPr="00835997">
        <w:rPr>
          <w:rFonts w:ascii="Times New Roman" w:hAnsi="Times New Roman" w:cs="Times New Roman"/>
          <w:sz w:val="24"/>
          <w:szCs w:val="24"/>
        </w:rPr>
        <w:br/>
        <w:t>Partner with chefs for recipe kits.</w:t>
      </w:r>
    </w:p>
    <w:p w:rsidR="001406AC" w:rsidRPr="00835997" w:rsidRDefault="00835997" w:rsidP="00835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4B3CE4" w:rsidRPr="00835997">
        <w:rPr>
          <w:rFonts w:ascii="Times New Roman" w:hAnsi="Times New Roman" w:cs="Times New Roman"/>
          <w:sz w:val="24"/>
          <w:szCs w:val="24"/>
        </w:rPr>
        <w:t>Thoughts</w:t>
      </w:r>
    </w:p>
    <w:p w:rsidR="001406AC" w:rsidRDefault="00835997" w:rsidP="00835997">
      <w:r>
        <w:rPr>
          <w:rFonts w:ascii="Times New Roman" w:hAnsi="Times New Roman" w:cs="Times New Roman"/>
          <w:sz w:val="24"/>
          <w:szCs w:val="24"/>
        </w:rPr>
        <w:t xml:space="preserve">GoandGet isn’t just an </w:t>
      </w:r>
      <w:proofErr w:type="gramStart"/>
      <w:r>
        <w:rPr>
          <w:rFonts w:ascii="Times New Roman" w:hAnsi="Times New Roman" w:cs="Times New Roman"/>
          <w:sz w:val="24"/>
          <w:szCs w:val="24"/>
        </w:rPr>
        <w:t>app,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CE4" w:rsidRPr="00835997">
        <w:rPr>
          <w:rFonts w:ascii="Times New Roman" w:hAnsi="Times New Roman" w:cs="Times New Roman"/>
          <w:sz w:val="24"/>
          <w:szCs w:val="24"/>
        </w:rPr>
        <w:t>it’s a bridge between farmers and food lovers. The cycle never really ends; we keep listen</w:t>
      </w:r>
      <w:r w:rsidR="004B3CE4" w:rsidRPr="00835997">
        <w:rPr>
          <w:rFonts w:ascii="Times New Roman" w:hAnsi="Times New Roman" w:cs="Times New Roman"/>
          <w:sz w:val="24"/>
          <w:szCs w:val="24"/>
        </w:rPr>
        <w:t>ing, tweaking, and growing (pun intend</w:t>
      </w:r>
      <w:r w:rsidR="004B3CE4">
        <w:t xml:space="preserve">ed </w:t>
      </w:r>
      <w:r w:rsidR="004B3CE4">
        <w:rPr>
          <w:rFonts w:ascii="Cambria" w:hAnsi="Cambria" w:cs="Cambria"/>
        </w:rPr>
        <w:t>🌱</w:t>
      </w:r>
      <w:r w:rsidR="004B3CE4">
        <w:t>).</w:t>
      </w:r>
    </w:p>
    <w:sectPr w:rsidR="00140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06AC"/>
    <w:rsid w:val="0015074B"/>
    <w:rsid w:val="0029639D"/>
    <w:rsid w:val="00326F90"/>
    <w:rsid w:val="004B3CE4"/>
    <w:rsid w:val="008359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90203-865B-4972-9164-2842664C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Samsung Ultra 5</cp:lastModifiedBy>
  <cp:revision>2</cp:revision>
  <dcterms:created xsi:type="dcterms:W3CDTF">2025-04-01T09:32:00Z</dcterms:created>
  <dcterms:modified xsi:type="dcterms:W3CDTF">2025-04-01T09:32:00Z</dcterms:modified>
</cp:coreProperties>
</file>